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Bongumusa Madulini</w:t>
      </w:r>
    </w:p>
    <w:p>
      <w:r>
        <w:t>Software Developer | Junior Data Analyst</w:t>
      </w:r>
    </w:p>
    <w:p>
      <w:r>
        <w:t>Phone: 073 880 3295</w:t>
      </w:r>
    </w:p>
    <w:p>
      <w:r>
        <w:t>Email: handsomebongumusa574@gmail.com</w:t>
      </w:r>
    </w:p>
    <w:p>
      <w:r>
        <w:t>Address: 330 West Street, Colonial Mutual, South Africa</w:t>
      </w:r>
    </w:p>
    <w:p/>
    <w:p>
      <w:pPr>
        <w:pStyle w:val="Heading1"/>
      </w:pPr>
      <w:r>
        <w:t>Objective</w:t>
      </w:r>
    </w:p>
    <w:p>
      <w:r>
        <w:t>A detail-oriented and passionate ICT graduate with a Diploma in Information and Communication Technology. Skilled in web development, database management, and data analytics. Eager to contribute technical skills and a problem-solving mindset to dynamic teams, while continuously learning and growing within the tech industry.</w:t>
      </w:r>
    </w:p>
    <w:p>
      <w:pPr>
        <w:pStyle w:val="Heading1"/>
      </w:pPr>
      <w:r>
        <w:t>Skills</w:t>
      </w:r>
    </w:p>
    <w:p>
      <w:r>
        <w:t>- Programming: HTML, CSS, JavaScript, PHP, R Programming</w:t>
        <w:br/>
        <w:t>- Databases: MySQL, SQL</w:t>
        <w:br/>
        <w:t>- Tools: Tableau, Excel, Google Sheets</w:t>
        <w:br/>
        <w:t>- Soft Skills: Teamwork, Time Management, Problem Solving, Communication</w:t>
      </w:r>
    </w:p>
    <w:p>
      <w:pPr>
        <w:pStyle w:val="Heading1"/>
      </w:pPr>
      <w:r>
        <w:t>Professional Experience</w:t>
      </w:r>
    </w:p>
    <w:p>
      <w:r>
        <w:t>Junior Developer – SIKEPHI APP PTY LTD</w:t>
      </w:r>
    </w:p>
    <w:p>
      <w:r>
        <w:t>2024 – 2025</w:t>
      </w:r>
    </w:p>
    <w:p>
      <w:r>
        <w:t>- Maintained internal systems and performed routine web updates and database backups.</w:t>
        <w:br/>
        <w:t>- Documented system operations and ensured clear communication with team members and users.</w:t>
        <w:br/>
        <w:t>- Collaborated on project milestones to meet strict deadlines.</w:t>
        <w:br/>
        <w:t>- Applied attention to detail in debugging and enhancing functionality.</w:t>
      </w:r>
    </w:p>
    <w:p>
      <w:pPr>
        <w:pStyle w:val="Heading1"/>
      </w:pPr>
      <w:r>
        <w:t>Education</w:t>
      </w:r>
    </w:p>
    <w:p>
      <w:r>
        <w:t>Diploma in Information and Communication Technology</w:t>
      </w:r>
    </w:p>
    <w:p>
      <w:r>
        <w:t>Mangosuthu University of Technology | 2020 – 2024</w:t>
      </w:r>
    </w:p>
    <w:p>
      <w:r>
        <w:t>Senior Certificate</w:t>
      </w:r>
    </w:p>
    <w:p>
      <w:r>
        <w:t>Mbambi High School | 2015 – 2019</w:t>
      </w:r>
    </w:p>
    <w:p>
      <w:pPr>
        <w:pStyle w:val="Heading1"/>
      </w:pPr>
      <w:r>
        <w:t>Certificates</w:t>
      </w:r>
    </w:p>
    <w:p>
      <w:r>
        <w:t>Google Data Analytics Professional Certificate – Coursera | 2025</w:t>
      </w:r>
    </w:p>
    <w:p>
      <w:r>
        <w:t>- Data cleaning, analysis, and visualization using spreadsheets, SQL, R, and Tableau</w:t>
        <w:br/>
        <w:t>- Certificate ID: 2CHL1FWN8YN3</w:t>
        <w:br/>
        <w:t>- Verify Here: https://coursera.org/verify/professional-cert/2CHL1FWN8YN3</w:t>
      </w:r>
    </w:p>
    <w:p>
      <w:r>
        <w:t>Scrum Fundamentals Certificate – Scrum Learning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